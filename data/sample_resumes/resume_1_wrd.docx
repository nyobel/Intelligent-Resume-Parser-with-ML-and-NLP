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Alice Johnson</w:t>
      </w:r>
    </w:p>
    <w:p>
      <w:r>
        <w:t>Email: alice.j@example.com</w:t>
      </w:r>
    </w:p>
    <w:p>
      <w:r>
        <w:t>Phone: +254700000001</w:t>
      </w:r>
    </w:p>
    <w:p>
      <w:r>
        <w:t>Education: BSc Computer Science, University of Nairobi</w:t>
      </w:r>
    </w:p>
    <w:p>
      <w:r>
        <w:t>Experience: Software Engineer at Safaricom (2 years)</w:t>
      </w:r>
    </w:p>
    <w:p>
      <w:r>
        <w:t>Skills: Python, JavaScript, React, SQL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