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Brian Otieno</w:t>
      </w:r>
    </w:p>
    <w:p>
      <w:r>
        <w:t>Email: brian.o@example.com</w:t>
      </w:r>
    </w:p>
    <w:p>
      <w:r>
        <w:t>Phone: +254700000002</w:t>
      </w:r>
    </w:p>
    <w:p>
      <w:r>
        <w:t>Education: BSc Information Technology, JKUAT</w:t>
      </w:r>
    </w:p>
    <w:p>
      <w:r>
        <w:t>Experience: IT Support at Equity Bank (1 year)</w:t>
      </w:r>
    </w:p>
    <w:p>
      <w:r>
        <w:t>Skills: Networking, Linux, Python, MySQL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